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Report: VM Resource Monitoring and Auto-Scaling</w:t>
      </w:r>
    </w:p>
    <w:p>
      <w:pPr>
        <w:pStyle w:val="Heading1"/>
      </w:pPr>
      <w:r>
        <w:t>Objective</w:t>
      </w:r>
    </w:p>
    <w:p>
      <w:r>
        <w:br/>
        <w:t>The goal of this project is to monitor the resource usage (CPU, memory, disk, and network) of a local VM and set up an auto-scaling mechanism that triggers resource scaling to a public cloud (e.g., AWS, GCP, or Azure) when usage exceeds 75%. This document provides a step-by-step guide for setting up Grafana, Node Exporter, creating dashboards for monitoring, configuring alerts, and setting up auto-scaling.</w:t>
        <w:br/>
      </w:r>
    </w:p>
    <w:p>
      <w:pPr>
        <w:pStyle w:val="Heading1"/>
      </w:pPr>
      <w:r>
        <w:t>Step-by-Step Guide</w:t>
      </w:r>
    </w:p>
    <w:p>
      <w:pPr>
        <w:pStyle w:val="Heading2"/>
      </w:pPr>
      <w:r>
        <w:t>1. Install Grafana</w:t>
      </w:r>
    </w:p>
    <w:p>
      <w:r>
        <w:br/>
        <w:t>To install Grafana on your VM:</w:t>
        <w:br/>
        <w:br/>
        <w:t>1. Update and Install Grafana:</w:t>
        <w:br/>
        <w:t xml:space="preserve">   Use the following commands to install Grafana via the `pkg` command.</w:t>
        <w:br/>
        <w:br/>
        <w:t xml:space="preserve">   sudo pkg update</w:t>
        <w:br/>
        <w:t xml:space="preserve">   sudo pkg install -y grafana8</w:t>
        <w:br/>
        <w:br/>
        <w:t>2. Start Grafana:</w:t>
        <w:br/>
        <w:t xml:space="preserve">   Enable and start the Grafana service.</w:t>
        <w:br/>
        <w:br/>
        <w:t xml:space="preserve">   sudo service grafana start</w:t>
        <w:br/>
        <w:br/>
        <w:t>3. Access Grafana:</w:t>
        <w:br/>
        <w:t xml:space="preserve">   Open a web browser and navigate to http://&lt;VM_IP&gt;:3000.</w:t>
        <w:br/>
        <w:t xml:space="preserve">   Username: admin</w:t>
        <w:br/>
        <w:t xml:space="preserve">   Password: admin (You will be prompted to change the password after the first login).</w:t>
        <w:br/>
      </w:r>
    </w:p>
    <w:p>
      <w:pPr>
        <w:pStyle w:val="Heading2"/>
      </w:pPr>
      <w:r>
        <w:t>2. Install Node Exporter</w:t>
      </w:r>
    </w:p>
    <w:p>
      <w:r>
        <w:br/>
        <w:t>1. Download and Install Node Exporter:</w:t>
        <w:br/>
        <w:t xml:space="preserve">   Install Node Exporter by following these steps:</w:t>
        <w:br/>
        <w:br/>
        <w:t xml:space="preserve">   wget https://github.com/prometheus/node_exporter/releases/download/v1.3.1/node_exporter-1.3.1.linux-amd64.tar.gz</w:t>
        <w:br/>
        <w:t xml:space="preserve">   tar -xvzf node_exporter-1.3.1.linux-amd64.tar.gz</w:t>
        <w:br/>
        <w:t xml:space="preserve">   sudo mv node_exporter-1.3.1.linux-amd64/node_exporter /usr/local/bin/</w:t>
        <w:br/>
        <w:br/>
        <w:t>2. Run Node Exporter:</w:t>
        <w:br/>
        <w:t xml:space="preserve">   Start Node Exporter to expose system metrics for Prometheus scraping.</w:t>
        <w:br/>
        <w:br/>
        <w:t xml:space="preserve">   nohup /usr/local/bin/node_exporter --web.disable-tls --web.enable-http2=false &amp;</w:t>
        <w:br/>
        <w:br/>
        <w:t xml:space="preserve">   Verify by navigating to http://&lt;VM_IP&gt;:9100/metrics.</w:t>
        <w:br/>
      </w:r>
    </w:p>
    <w:p>
      <w:pPr>
        <w:pStyle w:val="Heading2"/>
      </w:pPr>
      <w:r>
        <w:t>3. Configure Prometheus in Grafana</w:t>
      </w:r>
    </w:p>
    <w:p>
      <w:r>
        <w:br/>
        <w:t>1. Add Prometheus Data Source:</w:t>
        <w:br/>
        <w:t xml:space="preserve">   - Go to Configuration → Data Sources in Grafana.</w:t>
        <w:br/>
        <w:t xml:space="preserve">   - Select Prometheus.</w:t>
        <w:br/>
        <w:t xml:space="preserve">   - Set the URL to http://&lt;VM_IP&gt;:9090.</w:t>
        <w:br/>
        <w:t xml:space="preserve">   - Click Save &amp; Test.</w:t>
        <w:br/>
      </w:r>
    </w:p>
    <w:p>
      <w:pPr>
        <w:pStyle w:val="Heading2"/>
      </w:pPr>
      <w:r>
        <w:t>4. Create Grafana Dashboards</w:t>
      </w:r>
    </w:p>
    <w:p>
      <w:r>
        <w:br/>
        <w:t>1. Create New Dashboard:</w:t>
        <w:br/>
        <w:t xml:space="preserve">   - In Grafana, navigate to Create → Dashboard.</w:t>
        <w:br/>
        <w:t xml:space="preserve">   - Add panels to display key metrics:</w:t>
        <w:br/>
        <w:t xml:space="preserve">     - CPU Usage: Query avg(rate(node_cpu_seconds_total{mode="idle"}[5m])) by (instance).</w:t>
        <w:br/>
        <w:t xml:space="preserve">     - Memory Usage: Query (node_memory_MemTotal_bytes - node_memory_MemFree_bytes) / node_memory_MemTotal_bytes * 100.</w:t>
        <w:br/>
        <w:t xml:space="preserve">     - Disk Usage: Query node_filesystem_avail_bytes.</w:t>
        <w:br/>
        <w:br/>
        <w:t>2. Save the Dashboard:</w:t>
        <w:br/>
        <w:t xml:space="preserve">   Save the dashboard for future use.</w:t>
        <w:br/>
      </w:r>
    </w:p>
    <w:p>
      <w:pPr>
        <w:pStyle w:val="Heading2"/>
      </w:pPr>
      <w:r>
        <w:t>5. Configure Alerts in Grafana</w:t>
      </w:r>
    </w:p>
    <w:p>
      <w:r>
        <w:br/>
        <w:t>1. Set Alert Conditions:</w:t>
        <w:br/>
        <w:t xml:space="preserve">   On each panel, set up alerts for when resource usage exceeds 75%, for example, CPU usage.</w:t>
        <w:br/>
        <w:br/>
        <w:t>2. Add Notification Channels:</w:t>
        <w:br/>
        <w:t xml:space="preserve">   Configure notification channels (e.g., Email, Slack) under Alerting → Notification Channels.</w:t>
        <w:br/>
      </w:r>
    </w:p>
    <w:p>
      <w:pPr>
        <w:pStyle w:val="Heading2"/>
      </w:pPr>
      <w:r>
        <w:t>6. Set Up Auto-Scaling</w:t>
      </w:r>
    </w:p>
    <w:p>
      <w:r>
        <w:br/>
        <w:t>1. Configure Cloud Auto-Scaling:</w:t>
        <w:br/>
        <w:t xml:space="preserve">   - Create an Auto Scaling Group in AWS, Azure, or GCP.</w:t>
        <w:br/>
        <w:t xml:space="preserve">   - Set a scaling policy that triggers scaling when CPU or Memory exceeds 75%.</w:t>
        <w:br/>
        <w:t xml:space="preserve">   - Use the cloud-specific API to automate scaling based on resource usage.</w:t>
        <w:br/>
        <w:br/>
        <w:t>2. Trigger Auto-Scaling from Grafana Alerts:</w:t>
        <w:br/>
        <w:t xml:space="preserve">   Use cloud API or manual methods to trigger auto-scaling actions when alerts are received.</w:t>
        <w:br/>
      </w:r>
    </w:p>
    <w:p>
      <w:pPr>
        <w:pStyle w:val="Heading1"/>
      </w:pPr>
      <w:r>
        <w:t>Conclusion</w:t>
      </w:r>
    </w:p>
    <w:p>
      <w:r>
        <w:br/>
        <w:t>By following the steps above, you can effectively monitor system resources using Grafana and Node Exporter, configure alerts based on resource usage, and set up auto-scaling in a public cloud to handle increased resource demand.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