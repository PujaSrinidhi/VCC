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AEA0" w14:textId="77777777" w:rsidR="000243FA" w:rsidRDefault="00000000">
      <w:pPr>
        <w:pStyle w:val="Title"/>
      </w:pPr>
      <w:r>
        <w:t>Architecture Design: VM Resource Monitoring and Auto-Scaling</w:t>
      </w:r>
    </w:p>
    <w:p w14:paraId="62BEF415" w14:textId="77777777" w:rsidR="000243FA" w:rsidRDefault="00000000">
      <w:pPr>
        <w:pStyle w:val="Heading1"/>
      </w:pPr>
      <w:r>
        <w:t>Overview</w:t>
      </w:r>
    </w:p>
    <w:p w14:paraId="52A6C02A" w14:textId="41CE77BC" w:rsidR="000243FA" w:rsidRDefault="00000000">
      <w:r>
        <w:br/>
        <w:t>This architecture diagram illustrates the flow from local VM resource monitoring using Grafana and Node Exporter, to cloud-based auto-scaling when resource usage exceeds the threshold.</w:t>
      </w:r>
      <w:r>
        <w:br/>
      </w:r>
      <w:r>
        <w:br/>
        <w:t>1. Local VM with Node Exporter: Collects system metrics like CPU, memory, disk, and network usage and makes it available for Prometheus scraping.</w:t>
      </w:r>
      <w:r>
        <w:br/>
        <w:t>2. Grafana: Visualizes the collected metrics in real-time via dashboards, provides alerts when usage exceeds 75%.</w:t>
      </w:r>
      <w:r>
        <w:br/>
        <w:t>3. Alerts and Auto-Scaling: When Grafana triggers an alert (e.g., CPU &gt; 75%), cloud auto-scaling policies are activated, and additional resources are provisioned in GCP</w:t>
      </w:r>
      <w:r w:rsidR="002C5898">
        <w:t>.</w:t>
      </w:r>
    </w:p>
    <w:p w14:paraId="709DDDBF" w14:textId="46201BD7" w:rsidR="00496A83" w:rsidRDefault="00496A83" w:rsidP="00496A83">
      <w:pPr>
        <w:pStyle w:val="Heading1"/>
      </w:pPr>
      <w:r>
        <w:t xml:space="preserve">Architecture </w:t>
      </w:r>
      <w:r>
        <w:t>Design</w:t>
      </w:r>
    </w:p>
    <w:p w14:paraId="40AE7854" w14:textId="64C6046C" w:rsidR="00496A83" w:rsidRDefault="00496A83">
      <w:r w:rsidRPr="00496A83">
        <w:drawing>
          <wp:inline distT="0" distB="0" distL="0" distR="0" wp14:anchorId="1BA4A264" wp14:editId="6D55DB00">
            <wp:extent cx="5486400" cy="955675"/>
            <wp:effectExtent l="0" t="0" r="0" b="0"/>
            <wp:docPr id="172156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5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3D57" w14:textId="77777777" w:rsidR="00496A83" w:rsidRDefault="00496A83" w:rsidP="00496A83">
      <w:pPr>
        <w:pStyle w:val="Heading1"/>
      </w:pPr>
      <w:r>
        <w:t>Components</w:t>
      </w:r>
    </w:p>
    <w:p w14:paraId="3BCF807E" w14:textId="43884255" w:rsidR="00496A83" w:rsidRDefault="00496A83">
      <w:r>
        <w:br/>
        <w:t>- Grafana: Provides real-time monitoring, dashboard creation, and alerting.</w:t>
      </w:r>
      <w:r>
        <w:br/>
        <w:t>- Node Exporter: Collects system-level metrics and exposes them to Prometheus.</w:t>
      </w:r>
      <w:r>
        <w:br/>
        <w:t>- Prometheus: Scrapes data from Node Exporter and stores the metrics.</w:t>
      </w:r>
      <w:r>
        <w:br/>
        <w:t>- Cloud Auto-Scaling (GCP): Automatically scales resources based on resource usage metrics.</w:t>
      </w:r>
    </w:p>
    <w:p w14:paraId="6E382A9A" w14:textId="77777777" w:rsidR="000243FA" w:rsidRDefault="00000000">
      <w:pPr>
        <w:pStyle w:val="Heading1"/>
      </w:pPr>
      <w:r>
        <w:t>Architecture Flow</w:t>
      </w:r>
    </w:p>
    <w:p w14:paraId="7BC741FD" w14:textId="73B9EFD1" w:rsidR="000243FA" w:rsidRDefault="00000000">
      <w:r>
        <w:br/>
        <w:t>1. VM Resource Monitoring:</w:t>
      </w:r>
      <w:r>
        <w:br/>
        <w:t xml:space="preserve">   - Node Exporter collects metrics and exposes them.</w:t>
      </w:r>
      <w:r>
        <w:br/>
        <w:t xml:space="preserve">   - Prometheus scrapes the metrics and stores them.</w:t>
      </w:r>
      <w:r>
        <w:br/>
        <w:t xml:space="preserve">   - Grafana visualizes the metrics in a user-friendly interface.</w:t>
      </w:r>
      <w:r>
        <w:br/>
      </w:r>
      <w:r>
        <w:lastRenderedPageBreak/>
        <w:br/>
        <w:t>2. Resource Usage Alert:</w:t>
      </w:r>
      <w:r>
        <w:br/>
        <w:t xml:space="preserve">   - Alerts are triggered in Grafana when resource usage exceeds the 75% threshold.</w:t>
      </w:r>
      <w:r>
        <w:br/>
        <w:t xml:space="preserve">   </w:t>
      </w:r>
      <w:r>
        <w:br/>
        <w:t>3. Auto-Scaling:</w:t>
      </w:r>
      <w:r>
        <w:br/>
        <w:t xml:space="preserve">   - The cloud auto-scaling service adjusts resources in the cloud (GCP) based on the triggers from Grafana alerts.</w:t>
      </w:r>
      <w:r>
        <w:br/>
      </w:r>
    </w:p>
    <w:sectPr w:rsidR="000243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348173">
    <w:abstractNumId w:val="8"/>
  </w:num>
  <w:num w:numId="2" w16cid:durableId="1741294995">
    <w:abstractNumId w:val="6"/>
  </w:num>
  <w:num w:numId="3" w16cid:durableId="1718123735">
    <w:abstractNumId w:val="5"/>
  </w:num>
  <w:num w:numId="4" w16cid:durableId="622617129">
    <w:abstractNumId w:val="4"/>
  </w:num>
  <w:num w:numId="5" w16cid:durableId="1649430422">
    <w:abstractNumId w:val="7"/>
  </w:num>
  <w:num w:numId="6" w16cid:durableId="1422214923">
    <w:abstractNumId w:val="3"/>
  </w:num>
  <w:num w:numId="7" w16cid:durableId="1895239004">
    <w:abstractNumId w:val="2"/>
  </w:num>
  <w:num w:numId="8" w16cid:durableId="227033048">
    <w:abstractNumId w:val="1"/>
  </w:num>
  <w:num w:numId="9" w16cid:durableId="211282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FA"/>
    <w:rsid w:val="00034616"/>
    <w:rsid w:val="0006063C"/>
    <w:rsid w:val="0015074B"/>
    <w:rsid w:val="0029639D"/>
    <w:rsid w:val="002C5898"/>
    <w:rsid w:val="00326F90"/>
    <w:rsid w:val="003F14C1"/>
    <w:rsid w:val="00496A83"/>
    <w:rsid w:val="0056732B"/>
    <w:rsid w:val="00AA1D8D"/>
    <w:rsid w:val="00B47730"/>
    <w:rsid w:val="00CB0664"/>
    <w:rsid w:val="00FC693F"/>
    <w:rsid w:val="00F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7A9C2"/>
  <w14:defaultImageDpi w14:val="300"/>
  <w15:docId w15:val="{8A07273C-E382-4DF2-8317-1D7DD402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PujaSrinidhi S</cp:lastModifiedBy>
  <cp:revision>4</cp:revision>
  <dcterms:created xsi:type="dcterms:W3CDTF">2013-12-23T23:15:00Z</dcterms:created>
  <dcterms:modified xsi:type="dcterms:W3CDTF">2025-03-23T17:27:00Z</dcterms:modified>
  <cp:category/>
</cp:coreProperties>
</file>